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5B7" w14:textId="77777777" w:rsidR="00587C3E" w:rsidRDefault="00000000">
      <w:pPr>
        <w:pStyle w:val="Title"/>
      </w:pPr>
      <w:r>
        <w:t>User Information API Documentation (Dynamic Table Support)</w:t>
      </w:r>
    </w:p>
    <w:p w14:paraId="7E9E0449" w14:textId="77777777" w:rsidR="00587C3E" w:rsidRDefault="00000000">
      <w:pPr>
        <w:pStyle w:val="Heading1"/>
      </w:pPr>
      <w:r>
        <w:t>📘 Base URL</w:t>
      </w:r>
    </w:p>
    <w:p w14:paraId="0F175750" w14:textId="77777777" w:rsidR="00587C3E" w:rsidRDefault="00000000">
      <w:r>
        <w:t>http://35.154.4.154/interview/api1.php?table=users1</w:t>
      </w:r>
    </w:p>
    <w:p w14:paraId="0D7D5608" w14:textId="77777777" w:rsidR="00587C3E" w:rsidRDefault="00000000">
      <w:r>
        <w:t>🔄 You can change the `table` parameter to switch between `users1`, `users2`, ..., `users50`.</w:t>
      </w:r>
    </w:p>
    <w:p w14:paraId="1C5A2CB4" w14:textId="77777777" w:rsidR="00587C3E" w:rsidRDefault="00000000">
      <w:r>
        <w:t>✅ All tables must have the same schema and include `gender` instead of `sex`.</w:t>
      </w:r>
    </w:p>
    <w:p w14:paraId="4A71A6EB" w14:textId="77777777" w:rsidR="00587C3E" w:rsidRDefault="00000000">
      <w:pPr>
        <w:pStyle w:val="Heading1"/>
      </w:pPr>
      <w:r>
        <w:t>📥 Create User</w:t>
      </w:r>
    </w:p>
    <w:p w14:paraId="051D61B0" w14:textId="77777777" w:rsidR="00587C3E" w:rsidRDefault="00000000">
      <w:r>
        <w:t>Method: POST</w:t>
      </w:r>
    </w:p>
    <w:p w14:paraId="53394805" w14:textId="77777777" w:rsidR="00587C3E" w:rsidRDefault="00000000">
      <w:r>
        <w:t>Endpoint: /interview/api1.php?table=users1</w:t>
      </w:r>
    </w:p>
    <w:p w14:paraId="578CD2AA" w14:textId="77777777" w:rsidR="00587C3E" w:rsidRDefault="00000000">
      <w:r>
        <w:t>Headers: Content-Type: application/json</w:t>
      </w:r>
    </w:p>
    <w:p w14:paraId="507A9E58" w14:textId="77777777" w:rsidR="00587C3E" w:rsidRDefault="00000000">
      <w:r>
        <w:t>Body:</w:t>
      </w:r>
    </w:p>
    <w:p w14:paraId="0B1986F7" w14:textId="77777777" w:rsidR="00587C3E" w:rsidRDefault="00000000">
      <w:r>
        <w:t>{</w:t>
      </w:r>
      <w:r>
        <w:br/>
        <w:t xml:space="preserve">  "first_name": "John",</w:t>
      </w:r>
      <w:r>
        <w:br/>
        <w:t xml:space="preserve">  "last_name": "Doe",</w:t>
      </w:r>
      <w:r>
        <w:br/>
        <w:t xml:space="preserve">  "email": "john.doe@example.com",</w:t>
      </w:r>
      <w:r>
        <w:br/>
        <w:t xml:space="preserve">  "dob": "1990-05-20",</w:t>
      </w:r>
      <w:r>
        <w:br/>
        <w:t xml:space="preserve">  "gender": "Male"</w:t>
      </w:r>
      <w:r>
        <w:br/>
        <w:t>}</w:t>
      </w:r>
    </w:p>
    <w:p w14:paraId="6D5B61E8" w14:textId="77777777" w:rsidR="00587C3E" w:rsidRDefault="00000000">
      <w:r>
        <w:t>Response:</w:t>
      </w:r>
    </w:p>
    <w:p w14:paraId="65C7F99D" w14:textId="77777777" w:rsidR="00587C3E" w:rsidRDefault="00000000">
      <w:r>
        <w:t>{</w:t>
      </w:r>
      <w:r>
        <w:br/>
        <w:t xml:space="preserve">  "status": "success",</w:t>
      </w:r>
      <w:r>
        <w:br/>
        <w:t xml:space="preserve">  "id": 1</w:t>
      </w:r>
      <w:r>
        <w:br/>
        <w:t>}</w:t>
      </w:r>
    </w:p>
    <w:p w14:paraId="43BFF173" w14:textId="77777777" w:rsidR="00587C3E" w:rsidRDefault="00000000">
      <w:pPr>
        <w:pStyle w:val="Heading1"/>
      </w:pPr>
      <w:r>
        <w:t>📤 Get All Users</w:t>
      </w:r>
    </w:p>
    <w:p w14:paraId="359E9475" w14:textId="77777777" w:rsidR="00587C3E" w:rsidRDefault="00000000">
      <w:r>
        <w:t>Method: GET</w:t>
      </w:r>
    </w:p>
    <w:p w14:paraId="1FB21184" w14:textId="77777777" w:rsidR="00587C3E" w:rsidRDefault="00000000">
      <w:r>
        <w:t>Endpoint: /interview/api1.php?table=users1</w:t>
      </w:r>
    </w:p>
    <w:p w14:paraId="0D56B399" w14:textId="77777777" w:rsidR="00587C3E" w:rsidRDefault="00000000">
      <w:r>
        <w:t>Response:</w:t>
      </w:r>
    </w:p>
    <w:p w14:paraId="5234A25D" w14:textId="77777777" w:rsidR="00587C3E" w:rsidRDefault="00000000">
      <w:r>
        <w:lastRenderedPageBreak/>
        <w:t>[</w:t>
      </w:r>
      <w:r>
        <w:br/>
        <w:t xml:space="preserve">  {</w:t>
      </w:r>
      <w:r>
        <w:br/>
        <w:t xml:space="preserve">    "id": 1,</w:t>
      </w:r>
      <w:r>
        <w:br/>
        <w:t xml:space="preserve">    "first_name": "John",</w:t>
      </w:r>
      <w:r>
        <w:br/>
        <w:t xml:space="preserve">    "last_name": "Doe",</w:t>
      </w:r>
      <w:r>
        <w:br/>
        <w:t xml:space="preserve">    "email": "john.doe@example.com",</w:t>
      </w:r>
      <w:r>
        <w:br/>
        <w:t xml:space="preserve">    "dob": "1990-05-20",</w:t>
      </w:r>
      <w:r>
        <w:br/>
        <w:t xml:space="preserve">    "gender": "Male"</w:t>
      </w:r>
      <w:r>
        <w:br/>
        <w:t xml:space="preserve">  }</w:t>
      </w:r>
      <w:r>
        <w:br/>
        <w:t>]</w:t>
      </w:r>
    </w:p>
    <w:p w14:paraId="4845A2F3" w14:textId="77777777" w:rsidR="00587C3E" w:rsidRDefault="00000000">
      <w:pPr>
        <w:pStyle w:val="Heading1"/>
      </w:pPr>
      <w:r>
        <w:t>📄 Get Single User</w:t>
      </w:r>
    </w:p>
    <w:p w14:paraId="328923F6" w14:textId="77777777" w:rsidR="00587C3E" w:rsidRDefault="00000000">
      <w:r>
        <w:t>Method: GET</w:t>
      </w:r>
    </w:p>
    <w:p w14:paraId="52356C7B" w14:textId="77777777" w:rsidR="00587C3E" w:rsidRDefault="00000000">
      <w:r>
        <w:t>Endpoint: /interview/api1.php?table=users1&amp;id=1</w:t>
      </w:r>
    </w:p>
    <w:p w14:paraId="668F9BE6" w14:textId="77777777" w:rsidR="00587C3E" w:rsidRDefault="00000000">
      <w:r>
        <w:t>Response:</w:t>
      </w:r>
    </w:p>
    <w:p w14:paraId="2E5CB201" w14:textId="77777777" w:rsidR="00587C3E" w:rsidRDefault="00000000">
      <w:r>
        <w:t>{</w:t>
      </w:r>
      <w:r>
        <w:br/>
        <w:t xml:space="preserve">  "id": 1,</w:t>
      </w:r>
      <w:r>
        <w:br/>
        <w:t xml:space="preserve">  "first_name": "John",</w:t>
      </w:r>
      <w:r>
        <w:br/>
        <w:t xml:space="preserve">  "last_name": "Doe",</w:t>
      </w:r>
      <w:r>
        <w:br/>
        <w:t xml:space="preserve">  "email": "john.doe@example.com",</w:t>
      </w:r>
      <w:r>
        <w:br/>
        <w:t xml:space="preserve">  "dob": "1990-05-20",</w:t>
      </w:r>
      <w:r>
        <w:br/>
        <w:t xml:space="preserve">  "gender": "Male"</w:t>
      </w:r>
      <w:r>
        <w:br/>
        <w:t>}</w:t>
      </w:r>
    </w:p>
    <w:p w14:paraId="352595F9" w14:textId="77777777" w:rsidR="00587C3E" w:rsidRDefault="00000000">
      <w:pPr>
        <w:pStyle w:val="Heading1"/>
      </w:pPr>
      <w:r>
        <w:t>✏️ Update User</w:t>
      </w:r>
    </w:p>
    <w:p w14:paraId="7DF7417A" w14:textId="77777777" w:rsidR="00587C3E" w:rsidRDefault="00000000">
      <w:r>
        <w:t>Method: PUT</w:t>
      </w:r>
    </w:p>
    <w:p w14:paraId="1197E53A" w14:textId="77777777" w:rsidR="00587C3E" w:rsidRDefault="00000000">
      <w:r>
        <w:t>Endpoint: /interview/api1.php?table=users1&amp;id=1</w:t>
      </w:r>
    </w:p>
    <w:p w14:paraId="0B4197F3" w14:textId="77777777" w:rsidR="00587C3E" w:rsidRDefault="00000000">
      <w:r>
        <w:t>Headers: Content-Type: application/json</w:t>
      </w:r>
    </w:p>
    <w:p w14:paraId="6E6EE964" w14:textId="77777777" w:rsidR="00587C3E" w:rsidRDefault="00000000">
      <w:r>
        <w:t>Body:</w:t>
      </w:r>
    </w:p>
    <w:p w14:paraId="2FFC904C" w14:textId="77777777" w:rsidR="00587C3E" w:rsidRDefault="00000000">
      <w:r>
        <w:t>{</w:t>
      </w:r>
      <w:r>
        <w:br/>
        <w:t xml:space="preserve">  "first_name": "Jane",</w:t>
      </w:r>
      <w:r>
        <w:br/>
        <w:t xml:space="preserve">  "last_name": "Doe",</w:t>
      </w:r>
      <w:r>
        <w:br/>
        <w:t xml:space="preserve">  "email": "jane.doe@example.com",</w:t>
      </w:r>
      <w:r>
        <w:br/>
        <w:t xml:space="preserve">  "dob": "1992-08-10",</w:t>
      </w:r>
      <w:r>
        <w:br/>
        <w:t xml:space="preserve">  "gender": "Female"</w:t>
      </w:r>
      <w:r>
        <w:br/>
        <w:t>}</w:t>
      </w:r>
    </w:p>
    <w:p w14:paraId="07388DE7" w14:textId="77777777" w:rsidR="00587C3E" w:rsidRDefault="00000000">
      <w:r>
        <w:lastRenderedPageBreak/>
        <w:t>Response:</w:t>
      </w:r>
    </w:p>
    <w:p w14:paraId="1FA885AD" w14:textId="77777777" w:rsidR="00587C3E" w:rsidRDefault="00000000">
      <w:r>
        <w:t>{</w:t>
      </w:r>
      <w:r>
        <w:br/>
        <w:t xml:space="preserve">  "status": "success",</w:t>
      </w:r>
      <w:r>
        <w:br/>
        <w:t xml:space="preserve">  "message": "Updated"</w:t>
      </w:r>
      <w:r>
        <w:br/>
        <w:t>}</w:t>
      </w:r>
    </w:p>
    <w:p w14:paraId="1F1CFE83" w14:textId="77777777" w:rsidR="00587C3E" w:rsidRDefault="00000000">
      <w:pPr>
        <w:pStyle w:val="Heading1"/>
      </w:pPr>
      <w:r>
        <w:t>❌ Delete User</w:t>
      </w:r>
    </w:p>
    <w:p w14:paraId="365CB810" w14:textId="77777777" w:rsidR="00587C3E" w:rsidRDefault="00000000">
      <w:r>
        <w:t>Method: DELETE</w:t>
      </w:r>
    </w:p>
    <w:p w14:paraId="1E0E1ACD" w14:textId="77777777" w:rsidR="00587C3E" w:rsidRDefault="00000000">
      <w:r>
        <w:t>Endpoint: /interview/api1.php?table=users1&amp;id=1</w:t>
      </w:r>
    </w:p>
    <w:p w14:paraId="1E26EDE9" w14:textId="77777777" w:rsidR="00587C3E" w:rsidRDefault="00000000">
      <w:r>
        <w:t>Response:</w:t>
      </w:r>
    </w:p>
    <w:p w14:paraId="5681C967" w14:textId="77777777" w:rsidR="00587C3E" w:rsidRDefault="00000000">
      <w:r>
        <w:t>{</w:t>
      </w:r>
      <w:r>
        <w:br/>
        <w:t xml:space="preserve">  "status": "success",</w:t>
      </w:r>
      <w:r>
        <w:br/>
        <w:t xml:space="preserve">  "message": "Deleted"</w:t>
      </w:r>
      <w:r>
        <w:br/>
        <w:t>}</w:t>
      </w:r>
    </w:p>
    <w:p w14:paraId="650F78AE" w14:textId="7125AB8B" w:rsidR="00587C3E" w:rsidRDefault="00587C3E"/>
    <w:sectPr w:rsidR="00587C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028476">
    <w:abstractNumId w:val="8"/>
  </w:num>
  <w:num w:numId="2" w16cid:durableId="2002462320">
    <w:abstractNumId w:val="6"/>
  </w:num>
  <w:num w:numId="3" w16cid:durableId="428042443">
    <w:abstractNumId w:val="5"/>
  </w:num>
  <w:num w:numId="4" w16cid:durableId="695277730">
    <w:abstractNumId w:val="4"/>
  </w:num>
  <w:num w:numId="5" w16cid:durableId="752972324">
    <w:abstractNumId w:val="7"/>
  </w:num>
  <w:num w:numId="6" w16cid:durableId="1606109596">
    <w:abstractNumId w:val="3"/>
  </w:num>
  <w:num w:numId="7" w16cid:durableId="2001033690">
    <w:abstractNumId w:val="2"/>
  </w:num>
  <w:num w:numId="8" w16cid:durableId="1508984583">
    <w:abstractNumId w:val="1"/>
  </w:num>
  <w:num w:numId="9" w16cid:durableId="48767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5CBD"/>
    <w:rsid w:val="00587C3E"/>
    <w:rsid w:val="00AA1D8D"/>
    <w:rsid w:val="00B47730"/>
    <w:rsid w:val="00CB0664"/>
    <w:rsid w:val="00DE7D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879531"/>
  <w14:defaultImageDpi w14:val="300"/>
  <w15:docId w15:val="{6C2B5EDD-90D5-45BF-90C6-DBF76403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ks</cp:lastModifiedBy>
  <cp:revision>2</cp:revision>
  <dcterms:created xsi:type="dcterms:W3CDTF">2025-07-03T02:59:00Z</dcterms:created>
  <dcterms:modified xsi:type="dcterms:W3CDTF">2025-07-03T02:59:00Z</dcterms:modified>
  <cp:category/>
</cp:coreProperties>
</file>